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EC20" w14:textId="12B6C3B5" w:rsidR="008C05B5" w:rsidRPr="008C05B5" w:rsidRDefault="008C05B5" w:rsidP="008C05B5">
      <w:pPr>
        <w:pStyle w:val="Title"/>
        <w:jc w:val="right"/>
        <w:rPr>
          <w:sz w:val="32"/>
          <w:szCs w:val="32"/>
        </w:rPr>
      </w:pPr>
      <w:r w:rsidRPr="008C05B5">
        <w:rPr>
          <w:sz w:val="32"/>
          <w:szCs w:val="32"/>
        </w:rPr>
        <w:t>PRN: 21070521048</w:t>
      </w:r>
    </w:p>
    <w:p w14:paraId="5F45ED02" w14:textId="0C8E15B9" w:rsidR="008C05B5" w:rsidRPr="008C05B5" w:rsidRDefault="008C05B5" w:rsidP="008C05B5">
      <w:pPr>
        <w:pStyle w:val="Title"/>
        <w:jc w:val="right"/>
        <w:rPr>
          <w:sz w:val="32"/>
          <w:szCs w:val="32"/>
        </w:rPr>
      </w:pPr>
      <w:r w:rsidRPr="008C05B5">
        <w:rPr>
          <w:sz w:val="32"/>
          <w:szCs w:val="32"/>
        </w:rPr>
        <w:t>Name: Omkar Khadakkar</w:t>
      </w:r>
    </w:p>
    <w:p w14:paraId="56443C5F" w14:textId="6CA2B563" w:rsidR="00575B4A" w:rsidRPr="008C05B5" w:rsidRDefault="001477D6" w:rsidP="008C05B5">
      <w:pPr>
        <w:pStyle w:val="Title"/>
        <w:rPr>
          <w:sz w:val="36"/>
          <w:szCs w:val="36"/>
        </w:rPr>
      </w:pPr>
      <w:r w:rsidRPr="008C05B5">
        <w:rPr>
          <w:sz w:val="36"/>
          <w:szCs w:val="36"/>
        </w:rPr>
        <w:t>GenAI Assignment</w:t>
      </w:r>
    </w:p>
    <w:p w14:paraId="12CCE74D" w14:textId="77777777" w:rsidR="00575B4A" w:rsidRDefault="001477D6" w:rsidP="008C05B5">
      <w:pPr>
        <w:pStyle w:val="Heading1"/>
        <w:jc w:val="both"/>
      </w:pPr>
      <w:r>
        <w:t>Question 1: Housing Loan EMI Model</w:t>
      </w:r>
    </w:p>
    <w:p w14:paraId="59D21FD5" w14:textId="77777777" w:rsidR="00575B4A" w:rsidRDefault="001477D6" w:rsidP="008C05B5">
      <w:pPr>
        <w:jc w:val="both"/>
      </w:pPr>
      <w:r>
        <w:t>This model calculates the EMI (Equated Monthly Installment) for a housing loan based on a reducing balance method. The user provides the loan principal, annual interest rate, and tenure (in months). The program also computes the interest loss if the loan is closed early.</w:t>
      </w:r>
    </w:p>
    <w:p w14:paraId="6D1C0452" w14:textId="6F21533A" w:rsidR="00575B4A" w:rsidRDefault="001477D6" w:rsidP="008C05B5">
      <w:r>
        <w:br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  <w:t xml:space="preserve">def </w:t>
      </w:r>
      <w:proofErr w:type="spellStart"/>
      <w:r>
        <w:t>calculate_emi</w:t>
      </w:r>
      <w:proofErr w:type="spellEnd"/>
      <w:r>
        <w:t xml:space="preserve">(principal,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tenure_months</w:t>
      </w:r>
      <w:proofErr w:type="spellEnd"/>
      <w:r>
        <w:t>):</w:t>
      </w:r>
      <w:r>
        <w:br/>
        <w:t xml:space="preserve">    </w:t>
      </w:r>
      <w:proofErr w:type="spellStart"/>
      <w:r>
        <w:t>monthly_rate</w:t>
      </w:r>
      <w:proofErr w:type="spellEnd"/>
      <w:r>
        <w:t xml:space="preserve"> = </w:t>
      </w:r>
      <w:proofErr w:type="spellStart"/>
      <w:r>
        <w:t>annual_rate</w:t>
      </w:r>
      <w:proofErr w:type="spellEnd"/>
      <w:r>
        <w:t xml:space="preserve"> / 12 / 100</w:t>
      </w:r>
      <w:r>
        <w:br/>
        <w:t xml:space="preserve">    </w:t>
      </w:r>
      <w:proofErr w:type="spellStart"/>
      <w:r>
        <w:t>emi</w:t>
      </w:r>
      <w:proofErr w:type="spellEnd"/>
      <w:r>
        <w:t xml:space="preserve"> = principal * </w:t>
      </w:r>
      <w:proofErr w:type="spellStart"/>
      <w:r>
        <w:t>monthly_rate</w:t>
      </w:r>
      <w:proofErr w:type="spellEnd"/>
      <w:r>
        <w:t xml:space="preserve"> * (1 + </w:t>
      </w:r>
      <w:proofErr w:type="spellStart"/>
      <w:r>
        <w:t>monthly_rate</w:t>
      </w:r>
      <w:proofErr w:type="spellEnd"/>
      <w:r>
        <w:t xml:space="preserve">) ** </w:t>
      </w:r>
      <w:proofErr w:type="spellStart"/>
      <w:r>
        <w:t>tenure_months</w:t>
      </w:r>
      <w:proofErr w:type="spellEnd"/>
      <w:r>
        <w:t xml:space="preserve"> / ((1 + </w:t>
      </w:r>
      <w:proofErr w:type="spellStart"/>
      <w:r>
        <w:t>monthly_rate</w:t>
      </w:r>
      <w:proofErr w:type="spellEnd"/>
      <w:r>
        <w:t xml:space="preserve">) ** </w:t>
      </w:r>
      <w:proofErr w:type="spellStart"/>
      <w:r>
        <w:t>tenure_months</w:t>
      </w:r>
      <w:proofErr w:type="spellEnd"/>
      <w:r>
        <w:t xml:space="preserve"> - 1)</w:t>
      </w:r>
      <w:r>
        <w:br/>
        <w:t xml:space="preserve">    return </w:t>
      </w:r>
      <w:proofErr w:type="spellStart"/>
      <w:r>
        <w:t>emi</w:t>
      </w:r>
      <w:proofErr w:type="spellEnd"/>
      <w:r>
        <w:br/>
      </w:r>
      <w:r>
        <w:br/>
        <w:t xml:space="preserve">def </w:t>
      </w:r>
      <w:proofErr w:type="spellStart"/>
      <w:r>
        <w:t>calculate_reducing_balance_emi</w:t>
      </w:r>
      <w:proofErr w:type="spellEnd"/>
      <w:r>
        <w:t xml:space="preserve">(principal,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tenure_months</w:t>
      </w:r>
      <w:proofErr w:type="spellEnd"/>
      <w:r>
        <w:t>):</w:t>
      </w:r>
      <w:r>
        <w:br/>
        <w:t xml:space="preserve">    </w:t>
      </w:r>
      <w:proofErr w:type="spellStart"/>
      <w:r>
        <w:t>monthly_rate</w:t>
      </w:r>
      <w:proofErr w:type="spellEnd"/>
      <w:r>
        <w:t xml:space="preserve"> = </w:t>
      </w:r>
      <w:proofErr w:type="spellStart"/>
      <w:r>
        <w:t>annual_rate</w:t>
      </w:r>
      <w:proofErr w:type="spellEnd"/>
      <w:r>
        <w:t xml:space="preserve"> / 12 / 100</w:t>
      </w:r>
      <w:r>
        <w:br/>
        <w:t xml:space="preserve">    balance = principal</w:t>
      </w:r>
      <w:r>
        <w:br/>
        <w:t xml:space="preserve">    </w:t>
      </w:r>
      <w:proofErr w:type="spellStart"/>
      <w:r>
        <w:t>emi</w:t>
      </w:r>
      <w:proofErr w:type="spellEnd"/>
      <w:r>
        <w:t xml:space="preserve"> = </w:t>
      </w:r>
      <w:proofErr w:type="spellStart"/>
      <w:r>
        <w:t>calculate_emi</w:t>
      </w:r>
      <w:proofErr w:type="spellEnd"/>
      <w:r>
        <w:t xml:space="preserve">(principal,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tenure_months</w:t>
      </w:r>
      <w:proofErr w:type="spellEnd"/>
      <w:r>
        <w:t>)</w:t>
      </w:r>
      <w:r>
        <w:br/>
      </w:r>
      <w:r>
        <w:br/>
        <w:t xml:space="preserve">    payments = []</w:t>
      </w:r>
      <w:r>
        <w:br/>
        <w:t xml:space="preserve">    for month in range(</w:t>
      </w:r>
      <w:proofErr w:type="spellStart"/>
      <w:r>
        <w:t>tenure_months</w:t>
      </w:r>
      <w:proofErr w:type="spellEnd"/>
      <w:r>
        <w:t>):</w:t>
      </w:r>
      <w:r>
        <w:br/>
        <w:t xml:space="preserve">        interest = balance * </w:t>
      </w:r>
      <w:proofErr w:type="spellStart"/>
      <w:r>
        <w:t>monthly_rate</w:t>
      </w:r>
      <w:proofErr w:type="spellEnd"/>
      <w:r>
        <w:br/>
        <w:t xml:space="preserve">        </w:t>
      </w:r>
      <w:proofErr w:type="spellStart"/>
      <w:r>
        <w:t>principal_paid</w:t>
      </w:r>
      <w:proofErr w:type="spellEnd"/>
      <w:r>
        <w:t xml:space="preserve"> = </w:t>
      </w:r>
      <w:proofErr w:type="spellStart"/>
      <w:r>
        <w:t>emi</w:t>
      </w:r>
      <w:proofErr w:type="spellEnd"/>
      <w:r>
        <w:t xml:space="preserve"> - interest</w:t>
      </w:r>
      <w:r>
        <w:br/>
        <w:t xml:space="preserve">        balance -= </w:t>
      </w:r>
      <w:proofErr w:type="spellStart"/>
      <w:r>
        <w:t>principal_paid</w:t>
      </w:r>
      <w:proofErr w:type="spellEnd"/>
      <w:r>
        <w:br/>
        <w:t xml:space="preserve">        </w:t>
      </w:r>
      <w:proofErr w:type="spellStart"/>
      <w:r>
        <w:t>payments.append</w:t>
      </w:r>
      <w:proofErr w:type="spellEnd"/>
      <w:r>
        <w:t>((</w:t>
      </w:r>
      <w:proofErr w:type="spellStart"/>
      <w:r>
        <w:t>emi</w:t>
      </w:r>
      <w:proofErr w:type="spellEnd"/>
      <w:r>
        <w:t>, balance if balance &gt; 0 else 0, interest))</w:t>
      </w:r>
      <w:r>
        <w:br/>
        <w:t xml:space="preserve">    return payments</w:t>
      </w:r>
      <w:r>
        <w:br/>
      </w:r>
      <w:r>
        <w:br/>
        <w:t xml:space="preserve">def </w:t>
      </w:r>
      <w:proofErr w:type="spellStart"/>
      <w:r>
        <w:t>plot_emi_chart</w:t>
      </w:r>
      <w:proofErr w:type="spellEnd"/>
      <w:r>
        <w:t xml:space="preserve">(payments, </w:t>
      </w:r>
      <w:proofErr w:type="spellStart"/>
      <w:r>
        <w:t>tenure_months</w:t>
      </w:r>
      <w:proofErr w:type="spellEnd"/>
      <w:r>
        <w:t>):</w:t>
      </w:r>
      <w:r>
        <w:br/>
        <w:t xml:space="preserve">    months = list(range(1, </w:t>
      </w:r>
      <w:proofErr w:type="spellStart"/>
      <w:r>
        <w:t>tenure_months</w:t>
      </w:r>
      <w:proofErr w:type="spellEnd"/>
      <w:r>
        <w:t xml:space="preserve"> + 1))</w:t>
      </w:r>
      <w:r>
        <w:br/>
        <w:t xml:space="preserve">    balances = [payment[1] for payment in payments]</w:t>
      </w:r>
      <w:r>
        <w:br/>
      </w:r>
      <w:r>
        <w:br/>
        <w:t xml:space="preserve">    </w:t>
      </w:r>
      <w:proofErr w:type="spellStart"/>
      <w:r>
        <w:t>plt.plot</w:t>
      </w:r>
      <w:proofErr w:type="spellEnd"/>
      <w:r>
        <w:t>(months, balances, label="Remaining Balance")</w:t>
      </w:r>
      <w:r>
        <w:br/>
        <w:t xml:space="preserve">    </w:t>
      </w:r>
      <w:proofErr w:type="spellStart"/>
      <w:r>
        <w:t>plt.xlabel</w:t>
      </w:r>
      <w:proofErr w:type="spellEnd"/>
      <w:r>
        <w:t>("Month")</w:t>
      </w:r>
      <w:r>
        <w:br/>
        <w:t xml:space="preserve">    </w:t>
      </w:r>
      <w:proofErr w:type="spellStart"/>
      <w:r>
        <w:t>plt.ylabel</w:t>
      </w:r>
      <w:proofErr w:type="spellEnd"/>
      <w:r>
        <w:t>("Remaining Balance")</w:t>
      </w:r>
      <w:r>
        <w:br/>
        <w:t xml:space="preserve">    </w:t>
      </w:r>
      <w:proofErr w:type="spellStart"/>
      <w:r>
        <w:t>plt.title</w:t>
      </w:r>
      <w:proofErr w:type="spellEnd"/>
      <w:r>
        <w:t>("EMI and Reducing Balance over Time")</w:t>
      </w:r>
      <w:r>
        <w:br/>
        <w:t xml:space="preserve">    </w:t>
      </w:r>
      <w:proofErr w:type="spellStart"/>
      <w:r>
        <w:t>plt.legend</w:t>
      </w:r>
      <w:proofErr w:type="spellEnd"/>
      <w:r>
        <w:t>()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  <w:r>
        <w:br/>
      </w:r>
      <w:r>
        <w:br/>
      </w:r>
      <w:r>
        <w:lastRenderedPageBreak/>
        <w:t>principal = float(input("Enter loan principal amount: "))</w:t>
      </w:r>
      <w:r>
        <w:br/>
      </w:r>
      <w:proofErr w:type="spellStart"/>
      <w:r>
        <w:t>annual_rate</w:t>
      </w:r>
      <w:proofErr w:type="spellEnd"/>
      <w:r>
        <w:t xml:space="preserve"> = float(input("Enter annual interest rate (in %): "))</w:t>
      </w:r>
      <w:r>
        <w:br/>
      </w:r>
      <w:proofErr w:type="spellStart"/>
      <w:r>
        <w:t>tenure_months</w:t>
      </w:r>
      <w:proofErr w:type="spellEnd"/>
      <w:r>
        <w:t xml:space="preserve"> = int(input("Enter loan tenure in months: "))</w:t>
      </w:r>
      <w:r>
        <w:br/>
      </w:r>
      <w:r>
        <w:br/>
        <w:t xml:space="preserve">payments = </w:t>
      </w:r>
      <w:proofErr w:type="spellStart"/>
      <w:r>
        <w:t>calculate_reducing_balance_emi</w:t>
      </w:r>
      <w:proofErr w:type="spellEnd"/>
      <w:r>
        <w:t xml:space="preserve">(principal, </w:t>
      </w:r>
      <w:proofErr w:type="spellStart"/>
      <w:r>
        <w:t>annual_rate</w:t>
      </w:r>
      <w:proofErr w:type="spellEnd"/>
      <w:r>
        <w:t xml:space="preserve">, </w:t>
      </w:r>
      <w:proofErr w:type="spellStart"/>
      <w:r>
        <w:t>tenure_months</w:t>
      </w:r>
      <w:proofErr w:type="spellEnd"/>
      <w:r>
        <w:t>)</w:t>
      </w:r>
      <w:r>
        <w:br/>
      </w:r>
      <w:proofErr w:type="spellStart"/>
      <w:r>
        <w:t>plot_emi_chart</w:t>
      </w:r>
      <w:proofErr w:type="spellEnd"/>
      <w:r>
        <w:t xml:space="preserve">(payments, </w:t>
      </w:r>
      <w:proofErr w:type="spellStart"/>
      <w:r>
        <w:t>tenure_months</w:t>
      </w:r>
      <w:proofErr w:type="spellEnd"/>
      <w:r>
        <w:t>)</w:t>
      </w:r>
      <w:r>
        <w:br/>
      </w:r>
      <w:r>
        <w:br/>
        <w:t xml:space="preserve">def </w:t>
      </w:r>
      <w:proofErr w:type="spellStart"/>
      <w:r>
        <w:t>early_closure_interest_loss</w:t>
      </w:r>
      <w:proofErr w:type="spellEnd"/>
      <w:r>
        <w:t xml:space="preserve">(payments, </w:t>
      </w:r>
      <w:proofErr w:type="spellStart"/>
      <w:r>
        <w:t>close_after_months</w:t>
      </w:r>
      <w:proofErr w:type="spellEnd"/>
      <w:r>
        <w:t>):</w:t>
      </w:r>
      <w:r>
        <w:br/>
        <w:t xml:space="preserve">    </w:t>
      </w:r>
      <w:proofErr w:type="spellStart"/>
      <w:r>
        <w:t>interest_paid</w:t>
      </w:r>
      <w:proofErr w:type="spellEnd"/>
      <w:r>
        <w:t xml:space="preserve"> = sum([payment[2] for payment in payments[:</w:t>
      </w:r>
      <w:proofErr w:type="spellStart"/>
      <w:r>
        <w:t>close_after_months</w:t>
      </w:r>
      <w:proofErr w:type="spellEnd"/>
      <w:r>
        <w:t>]])</w:t>
      </w:r>
      <w:r>
        <w:br/>
        <w:t xml:space="preserve">    </w:t>
      </w:r>
      <w:proofErr w:type="spellStart"/>
      <w:r>
        <w:t>total_interest_if_full</w:t>
      </w:r>
      <w:proofErr w:type="spellEnd"/>
      <w:r>
        <w:t xml:space="preserve"> = sum([payment[2] for payment in payments])</w:t>
      </w:r>
      <w:r>
        <w:br/>
        <w:t xml:space="preserve">    </w:t>
      </w:r>
      <w:proofErr w:type="spellStart"/>
      <w:r>
        <w:t>interest_loss</w:t>
      </w:r>
      <w:proofErr w:type="spellEnd"/>
      <w:r>
        <w:t xml:space="preserve"> = </w:t>
      </w:r>
      <w:proofErr w:type="spellStart"/>
      <w:r>
        <w:t>total_interest_if_full</w:t>
      </w:r>
      <w:proofErr w:type="spellEnd"/>
      <w:r>
        <w:t xml:space="preserve"> - </w:t>
      </w:r>
      <w:proofErr w:type="spellStart"/>
      <w:r>
        <w:t>interest_paid</w:t>
      </w:r>
      <w:proofErr w:type="spellEnd"/>
      <w:r>
        <w:br/>
        <w:t xml:space="preserve">    return </w:t>
      </w:r>
      <w:proofErr w:type="spellStart"/>
      <w:r>
        <w:t>interest_loss</w:t>
      </w:r>
      <w:proofErr w:type="spellEnd"/>
      <w:r>
        <w:br/>
      </w:r>
      <w:r>
        <w:br/>
      </w:r>
      <w:proofErr w:type="spellStart"/>
      <w:r>
        <w:t>close_after_months</w:t>
      </w:r>
      <w:proofErr w:type="spellEnd"/>
      <w:r>
        <w:t xml:space="preserve"> = int(input(</w:t>
      </w:r>
      <w:proofErr w:type="spellStart"/>
      <w:r>
        <w:t>f"Enter</w:t>
      </w:r>
      <w:proofErr w:type="spellEnd"/>
      <w:r>
        <w:t xml:space="preserve"> the month after which you plan to close the loan early (1-{tenure_months}): "))</w:t>
      </w:r>
      <w:r>
        <w:br/>
      </w:r>
      <w:r>
        <w:br/>
        <w:t>if close_after_months &lt;= tenure_months:</w:t>
      </w:r>
      <w:r>
        <w:br/>
        <w:t xml:space="preserve">    interest_loss = early_closure_interest_loss(payments, close_after_months)</w:t>
      </w:r>
      <w:r>
        <w:br/>
        <w:t xml:space="preserve">    print(f"Interest lost if closed early after {close_after_months} months: {interest_loss:.2f}")</w:t>
      </w:r>
      <w:r>
        <w:br/>
        <w:t>else:</w:t>
      </w:r>
      <w:r>
        <w:br/>
        <w:t xml:space="preserve">    print(f"Invalid input. The month should be within the tenure of {tenure_months} months.")</w:t>
      </w:r>
      <w:r>
        <w:br/>
      </w:r>
    </w:p>
    <w:p w14:paraId="66DEA4BD" w14:textId="77777777" w:rsidR="00575B4A" w:rsidRDefault="001477D6" w:rsidP="008C05B5">
      <w:pPr>
        <w:pStyle w:val="Heading2"/>
      </w:pPr>
      <w:r>
        <w:t>Example Output:</w:t>
      </w:r>
    </w:p>
    <w:p w14:paraId="0662D6AF" w14:textId="546A8853" w:rsidR="00575B4A" w:rsidRDefault="001477D6" w:rsidP="008C05B5">
      <w:r>
        <w:t xml:space="preserve">Enter loan principal amount: </w:t>
      </w:r>
      <w:r w:rsidR="00C95985">
        <w:t>8</w:t>
      </w:r>
      <w:r>
        <w:t>00000</w:t>
      </w:r>
      <w:r>
        <w:br/>
        <w:t xml:space="preserve">Enter annual interest rate (in %): </w:t>
      </w:r>
      <w:r w:rsidR="00C95985">
        <w:t>9</w:t>
      </w:r>
      <w:r>
        <w:br/>
        <w:t xml:space="preserve">Enter loan tenure in months: </w:t>
      </w:r>
      <w:r w:rsidR="00C95985">
        <w:t>48</w:t>
      </w:r>
      <w:r>
        <w:br/>
        <w:t>Enter the month after which you plan to close the loan early (1-</w:t>
      </w:r>
      <w:r w:rsidR="00C95985">
        <w:t>48</w:t>
      </w:r>
      <w:r>
        <w:t xml:space="preserve">): </w:t>
      </w:r>
      <w:r w:rsidR="00C95985">
        <w:t>24</w:t>
      </w:r>
      <w:r>
        <w:br/>
      </w:r>
      <w:r w:rsidR="00C95985" w:rsidRPr="00C95985">
        <w:t>Interest lost if closed early after 24 months: 42022.95</w:t>
      </w:r>
    </w:p>
    <w:p w14:paraId="04D16A3F" w14:textId="49687639" w:rsidR="008C05B5" w:rsidRDefault="001477D6" w:rsidP="008C05B5">
      <w:pPr>
        <w:pStyle w:val="Heading1"/>
      </w:pPr>
      <w:r w:rsidRPr="001477D6">
        <w:rPr>
          <w:noProof/>
        </w:rPr>
        <w:drawing>
          <wp:inline distT="0" distB="0" distL="0" distR="0" wp14:anchorId="478C3C67" wp14:editId="36C46607">
            <wp:extent cx="3742354" cy="2065020"/>
            <wp:effectExtent l="0" t="0" r="0" b="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851" cy="20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870" w14:textId="6C82C28B" w:rsidR="008C05B5" w:rsidRDefault="008C05B5" w:rsidP="008C05B5"/>
    <w:p w14:paraId="18D299E5" w14:textId="2553397E" w:rsidR="00575B4A" w:rsidRDefault="001477D6" w:rsidP="008C05B5">
      <w:pPr>
        <w:pStyle w:val="Heading1"/>
        <w:jc w:val="both"/>
      </w:pPr>
      <w:r>
        <w:lastRenderedPageBreak/>
        <w:t>Question 2: Mathematical Equation Parser</w:t>
      </w:r>
    </w:p>
    <w:p w14:paraId="48E1B702" w14:textId="7482FCAE" w:rsidR="001477D6" w:rsidRDefault="001477D6" w:rsidP="008C05B5">
      <w:r w:rsidRPr="001477D6">
        <w:t xml:space="preserve">This model solves a quadratic equation of the form ax^2 + bx + c = </w:t>
      </w:r>
      <w:r>
        <w:t xml:space="preserve">0. </w:t>
      </w:r>
      <w:r w:rsidRPr="001477D6">
        <w:t>The program calculates the roots using the quadratic formula.</w:t>
      </w:r>
    </w:p>
    <w:p w14:paraId="22AE9B4D" w14:textId="375938B7" w:rsidR="001477D6" w:rsidRDefault="001477D6" w:rsidP="001477D6">
      <w:r>
        <w:br/>
        <w:t>import math</w:t>
      </w:r>
    </w:p>
    <w:p w14:paraId="1F8893A5" w14:textId="77777777" w:rsidR="001477D6" w:rsidRDefault="001477D6" w:rsidP="001477D6">
      <w:pPr>
        <w:spacing w:line="240" w:lineRule="auto"/>
      </w:pPr>
      <w:r>
        <w:t xml:space="preserve">def </w:t>
      </w:r>
      <w:proofErr w:type="spellStart"/>
      <w:r>
        <w:t>parse_quadratic_</w:t>
      </w:r>
      <w:proofErr w:type="gramStart"/>
      <w:r>
        <w:t>equation</w:t>
      </w:r>
      <w:proofErr w:type="spellEnd"/>
      <w:r>
        <w:t>(</w:t>
      </w:r>
      <w:proofErr w:type="gramEnd"/>
      <w:r>
        <w:t>a, b, c):</w:t>
      </w:r>
    </w:p>
    <w:p w14:paraId="5594DD08" w14:textId="77777777" w:rsidR="001477D6" w:rsidRDefault="001477D6" w:rsidP="001477D6">
      <w:pPr>
        <w:spacing w:line="240" w:lineRule="auto"/>
      </w:pPr>
      <w:r>
        <w:t xml:space="preserve">    # Calculate the discriminant</w:t>
      </w:r>
    </w:p>
    <w:p w14:paraId="4AF06FAC" w14:textId="77777777" w:rsidR="001477D6" w:rsidRDefault="001477D6" w:rsidP="001477D6">
      <w:pPr>
        <w:spacing w:line="240" w:lineRule="auto"/>
      </w:pPr>
      <w:r>
        <w:t xml:space="preserve">    discriminant = b**2 - 4*a*c</w:t>
      </w:r>
    </w:p>
    <w:p w14:paraId="04F8E551" w14:textId="77777777" w:rsidR="001477D6" w:rsidRDefault="001477D6" w:rsidP="001477D6">
      <w:pPr>
        <w:spacing w:line="240" w:lineRule="auto"/>
      </w:pPr>
      <w:r>
        <w:t xml:space="preserve">    </w:t>
      </w:r>
    </w:p>
    <w:p w14:paraId="5B820102" w14:textId="77777777" w:rsidR="001477D6" w:rsidRDefault="001477D6" w:rsidP="001477D6">
      <w:pPr>
        <w:spacing w:line="240" w:lineRule="auto"/>
      </w:pPr>
      <w:r>
        <w:t xml:space="preserve">    if discriminant &gt; 0:</w:t>
      </w:r>
    </w:p>
    <w:p w14:paraId="256D867D" w14:textId="77777777" w:rsidR="001477D6" w:rsidRDefault="001477D6" w:rsidP="001477D6">
      <w:pPr>
        <w:spacing w:line="240" w:lineRule="auto"/>
      </w:pPr>
      <w:r>
        <w:t xml:space="preserve">        # Two real and distinct solutions</w:t>
      </w:r>
    </w:p>
    <w:p w14:paraId="75CD3E4D" w14:textId="77777777" w:rsidR="001477D6" w:rsidRDefault="001477D6" w:rsidP="001477D6">
      <w:pPr>
        <w:spacing w:line="240" w:lineRule="auto"/>
      </w:pPr>
      <w:r>
        <w:t xml:space="preserve">        x1 = (-b + </w:t>
      </w:r>
      <w:proofErr w:type="spellStart"/>
      <w:proofErr w:type="gramStart"/>
      <w:r>
        <w:t>math.sqrt</w:t>
      </w:r>
      <w:proofErr w:type="spellEnd"/>
      <w:proofErr w:type="gramEnd"/>
      <w:r>
        <w:t>(discriminant)) / (2 * a)</w:t>
      </w:r>
    </w:p>
    <w:p w14:paraId="5DDC0875" w14:textId="77777777" w:rsidR="001477D6" w:rsidRDefault="001477D6" w:rsidP="001477D6">
      <w:pPr>
        <w:spacing w:line="240" w:lineRule="auto"/>
      </w:pPr>
      <w:r>
        <w:t xml:space="preserve">        x2 = (-b - </w:t>
      </w:r>
      <w:proofErr w:type="spellStart"/>
      <w:proofErr w:type="gramStart"/>
      <w:r>
        <w:t>math.sqrt</w:t>
      </w:r>
      <w:proofErr w:type="spellEnd"/>
      <w:proofErr w:type="gramEnd"/>
      <w:r>
        <w:t>(discriminant)) / (2 * a)</w:t>
      </w:r>
    </w:p>
    <w:p w14:paraId="5D3D4D57" w14:textId="77777777" w:rsidR="001477D6" w:rsidRDefault="001477D6" w:rsidP="001477D6">
      <w:pPr>
        <w:spacing w:line="240" w:lineRule="auto"/>
      </w:pPr>
      <w:r>
        <w:t xml:space="preserve">        return x1, x2</w:t>
      </w:r>
    </w:p>
    <w:p w14:paraId="13CCDE78" w14:textId="77777777" w:rsidR="001477D6" w:rsidRDefault="001477D6" w:rsidP="001477D6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discriminant == 0:</w:t>
      </w:r>
    </w:p>
    <w:p w14:paraId="357F6F98" w14:textId="77777777" w:rsidR="001477D6" w:rsidRDefault="001477D6" w:rsidP="001477D6">
      <w:pPr>
        <w:spacing w:line="240" w:lineRule="auto"/>
      </w:pPr>
      <w:r>
        <w:t xml:space="preserve">        # One real solution</w:t>
      </w:r>
    </w:p>
    <w:p w14:paraId="74E8F76D" w14:textId="77777777" w:rsidR="001477D6" w:rsidRDefault="001477D6" w:rsidP="001477D6">
      <w:pPr>
        <w:spacing w:line="240" w:lineRule="auto"/>
      </w:pPr>
      <w:r>
        <w:t xml:space="preserve">        x = -b / (2 * a)</w:t>
      </w:r>
    </w:p>
    <w:p w14:paraId="28690F4E" w14:textId="77777777" w:rsidR="001477D6" w:rsidRDefault="001477D6" w:rsidP="001477D6">
      <w:pPr>
        <w:spacing w:line="240" w:lineRule="auto"/>
      </w:pPr>
      <w:r>
        <w:t xml:space="preserve">        return x,</w:t>
      </w:r>
    </w:p>
    <w:p w14:paraId="617CDCCE" w14:textId="77777777" w:rsidR="001477D6" w:rsidRDefault="001477D6" w:rsidP="001477D6">
      <w:pPr>
        <w:spacing w:line="240" w:lineRule="auto"/>
      </w:pPr>
      <w:r>
        <w:t xml:space="preserve">    else:</w:t>
      </w:r>
    </w:p>
    <w:p w14:paraId="0E2FB0E4" w14:textId="77777777" w:rsidR="001477D6" w:rsidRDefault="001477D6" w:rsidP="001477D6">
      <w:pPr>
        <w:spacing w:line="240" w:lineRule="auto"/>
      </w:pPr>
      <w:r>
        <w:t xml:space="preserve">        # No real solutions</w:t>
      </w:r>
    </w:p>
    <w:p w14:paraId="56A1DD70" w14:textId="77777777" w:rsidR="001477D6" w:rsidRDefault="001477D6" w:rsidP="001477D6">
      <w:pPr>
        <w:spacing w:line="240" w:lineRule="auto"/>
      </w:pPr>
      <w:r>
        <w:t xml:space="preserve">        return "No real solutions"</w:t>
      </w:r>
    </w:p>
    <w:p w14:paraId="1AB8FDE3" w14:textId="77777777" w:rsidR="001477D6" w:rsidRDefault="001477D6" w:rsidP="001477D6">
      <w:pPr>
        <w:spacing w:line="240" w:lineRule="auto"/>
      </w:pPr>
    </w:p>
    <w:p w14:paraId="45F0AC08" w14:textId="77777777" w:rsidR="001477D6" w:rsidRDefault="001477D6" w:rsidP="001477D6">
      <w:pPr>
        <w:spacing w:line="240" w:lineRule="auto"/>
      </w:pPr>
      <w:r>
        <w:t># Example usage</w:t>
      </w:r>
    </w:p>
    <w:p w14:paraId="3D047C15" w14:textId="77777777" w:rsidR="001477D6" w:rsidRDefault="001477D6" w:rsidP="001477D6">
      <w:pPr>
        <w:spacing w:line="240" w:lineRule="auto"/>
      </w:pPr>
      <w:r>
        <w:t xml:space="preserve">a = </w:t>
      </w:r>
      <w:proofErr w:type="gramStart"/>
      <w:r>
        <w:t>float(</w:t>
      </w:r>
      <w:proofErr w:type="gramEnd"/>
      <w:r>
        <w:t>input("Enter coefficient a: "))</w:t>
      </w:r>
    </w:p>
    <w:p w14:paraId="70190EE9" w14:textId="77777777" w:rsidR="001477D6" w:rsidRDefault="001477D6" w:rsidP="001477D6">
      <w:pPr>
        <w:spacing w:line="240" w:lineRule="auto"/>
      </w:pPr>
      <w:r>
        <w:t xml:space="preserve">b = </w:t>
      </w:r>
      <w:proofErr w:type="gramStart"/>
      <w:r>
        <w:t>float(</w:t>
      </w:r>
      <w:proofErr w:type="gramEnd"/>
      <w:r>
        <w:t>input("Enter coefficient b: "))</w:t>
      </w:r>
    </w:p>
    <w:p w14:paraId="0C5E0652" w14:textId="77777777" w:rsidR="001477D6" w:rsidRDefault="001477D6" w:rsidP="001477D6">
      <w:pPr>
        <w:spacing w:line="240" w:lineRule="auto"/>
      </w:pPr>
      <w:r>
        <w:t xml:space="preserve">c = </w:t>
      </w:r>
      <w:proofErr w:type="gramStart"/>
      <w:r>
        <w:t>float(</w:t>
      </w:r>
      <w:proofErr w:type="gramEnd"/>
      <w:r>
        <w:t>input("Enter coefficient c: "))</w:t>
      </w:r>
    </w:p>
    <w:p w14:paraId="0E252D11" w14:textId="77777777" w:rsidR="001477D6" w:rsidRDefault="001477D6" w:rsidP="001477D6">
      <w:pPr>
        <w:spacing w:line="240" w:lineRule="auto"/>
      </w:pPr>
    </w:p>
    <w:p w14:paraId="433E9E45" w14:textId="77777777" w:rsidR="001477D6" w:rsidRDefault="001477D6" w:rsidP="001477D6">
      <w:pPr>
        <w:spacing w:line="240" w:lineRule="auto"/>
      </w:pPr>
      <w:r>
        <w:t xml:space="preserve">solutions = </w:t>
      </w:r>
      <w:proofErr w:type="spellStart"/>
      <w:r>
        <w:t>parse_quadratic_</w:t>
      </w:r>
      <w:proofErr w:type="gramStart"/>
      <w:r>
        <w:t>equation</w:t>
      </w:r>
      <w:proofErr w:type="spellEnd"/>
      <w:r>
        <w:t>(</w:t>
      </w:r>
      <w:proofErr w:type="gramEnd"/>
      <w:r>
        <w:t>a, b, c)</w:t>
      </w:r>
    </w:p>
    <w:p w14:paraId="163BBA1F" w14:textId="544AA6A4" w:rsidR="00575B4A" w:rsidRDefault="001477D6" w:rsidP="001477D6">
      <w:pPr>
        <w:spacing w:line="240" w:lineRule="auto"/>
      </w:pPr>
      <w:proofErr w:type="gramStart"/>
      <w:r>
        <w:t>print(</w:t>
      </w:r>
      <w:proofErr w:type="spellStart"/>
      <w:proofErr w:type="gramEnd"/>
      <w:r>
        <w:t>f"Solutions</w:t>
      </w:r>
      <w:proofErr w:type="spellEnd"/>
      <w:r>
        <w:t xml:space="preserve"> of the quadratic equation {a}x^2 + {b}x + {c} = 0 are: {solutions}")</w:t>
      </w:r>
    </w:p>
    <w:p w14:paraId="0C5FFC6D" w14:textId="77777777" w:rsidR="00575B4A" w:rsidRDefault="001477D6" w:rsidP="008C05B5">
      <w:pPr>
        <w:pStyle w:val="Heading2"/>
      </w:pPr>
      <w:r>
        <w:lastRenderedPageBreak/>
        <w:t>Example Output:</w:t>
      </w:r>
    </w:p>
    <w:p w14:paraId="1AFE07AC" w14:textId="77777777" w:rsidR="001477D6" w:rsidRDefault="001477D6" w:rsidP="001477D6">
      <w:r w:rsidRPr="001477D6">
        <w:t xml:space="preserve">Enter coefficient a: 1 </w:t>
      </w:r>
    </w:p>
    <w:p w14:paraId="254FB111" w14:textId="77777777" w:rsidR="001477D6" w:rsidRDefault="001477D6" w:rsidP="001477D6">
      <w:r w:rsidRPr="001477D6">
        <w:t xml:space="preserve">Enter coefficient b: -3 </w:t>
      </w:r>
    </w:p>
    <w:p w14:paraId="639C1096" w14:textId="77777777" w:rsidR="001477D6" w:rsidRDefault="001477D6" w:rsidP="001477D6">
      <w:r w:rsidRPr="001477D6">
        <w:t xml:space="preserve">Enter coefficient c: 2 </w:t>
      </w:r>
    </w:p>
    <w:p w14:paraId="596387CF" w14:textId="7D488ED2" w:rsidR="00575B4A" w:rsidRDefault="001477D6" w:rsidP="001477D6">
      <w:r w:rsidRPr="001477D6">
        <w:t>Solutions of the quadratic equation 1x^2 + -3x + 2 = 0 are: (2.0, 1.0)</w:t>
      </w:r>
    </w:p>
    <w:sectPr w:rsidR="00575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7D6"/>
    <w:rsid w:val="0015074B"/>
    <w:rsid w:val="0029639D"/>
    <w:rsid w:val="00326F90"/>
    <w:rsid w:val="00575B4A"/>
    <w:rsid w:val="008C05B5"/>
    <w:rsid w:val="00AA1D8D"/>
    <w:rsid w:val="00B47730"/>
    <w:rsid w:val="00C959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16924"/>
  <w14:defaultImageDpi w14:val="300"/>
  <w15:docId w15:val="{2B6CE446-E178-4FB6-9115-DC3C6C0B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522</Words>
  <Characters>3326</Characters>
  <Application>Microsoft Office Word</Application>
  <DocSecurity>0</DocSecurity>
  <Lines>114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Omkar Khadakkar</cp:lastModifiedBy>
  <cp:revision>3</cp:revision>
  <dcterms:created xsi:type="dcterms:W3CDTF">2013-12-23T23:15:00Z</dcterms:created>
  <dcterms:modified xsi:type="dcterms:W3CDTF">2024-09-16T13:16:00Z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06e38eabf3d33c5f98f3ad2933f9b50b0705e1b9dd24f974c9848831524dd605</vt:lpwstr>
  </property>
</Properties>
</file>